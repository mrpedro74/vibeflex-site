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VibeFlex Linktree-Style Landing Page</w:t>
      </w:r>
    </w:p>
    <w:p>
      <w:r>
        <w:t>🛒 VibeFlex | Viral Finds. Smart Setup. Your Style.</w:t>
      </w:r>
    </w:p>
    <w:p>
      <w:r>
        <w:t>Welcome to VibeFlex — your one-stop shop for viral finds, budget-friendly setups, and TikTok-worthy gear. Explore what’s hot, flex your space, and shop smart.</w:t>
      </w:r>
    </w:p>
    <w:p>
      <w:pPr>
        <w:pStyle w:val="Heading1"/>
      </w:pPr>
      <w:r>
        <w:t>🔗 Affiliate Links</w:t>
      </w:r>
    </w:p>
    <w:p>
      <w:pPr>
        <w:pStyle w:val="Heading2"/>
      </w:pPr>
      <w:r>
        <w:t>🔥 Hot Now</w:t>
      </w:r>
    </w:p>
    <w:p>
      <w:r>
        <w:t>Shop the trendiest TikTok finds</w:t>
      </w:r>
    </w:p>
    <w:p>
      <w:r>
        <w:t>https://www.amazon.com/dp/B0XXXXXX?tag=pm330a-20</w:t>
      </w:r>
    </w:p>
    <w:p>
      <w:pPr>
        <w:pStyle w:val="Heading2"/>
      </w:pPr>
      <w:r>
        <w:t>💸 Under $50 Must-Haves</w:t>
      </w:r>
    </w:p>
    <w:p>
      <w:r>
        <w:t>Budget-friendly bangers that look like a million bucks</w:t>
      </w:r>
    </w:p>
    <w:p>
      <w:r>
        <w:t>https://www.amazon.com/dp/B0YYYYYY?tag=pm330a-20</w:t>
      </w:r>
    </w:p>
    <w:p>
      <w:pPr>
        <w:pStyle w:val="Heading2"/>
      </w:pPr>
      <w:r>
        <w:t>🎯 Setup Goals – Desk, Creator &amp; WFH Kits</w:t>
      </w:r>
    </w:p>
    <w:p>
      <w:r>
        <w:t>Everything you need to level up your setup</w:t>
      </w:r>
    </w:p>
    <w:p>
      <w:r>
        <w:t>https://www.amazon.com/dp/B0ZZZZZZ?tag=pm330a-20</w:t>
      </w:r>
    </w:p>
    <w:p>
      <w:pPr>
        <w:pStyle w:val="Heading2"/>
      </w:pPr>
      <w:r>
        <w:t>🧠 Top Smart Picks from VibeFlex</w:t>
      </w:r>
    </w:p>
    <w:p>
      <w:r>
        <w:t>Our curated favorites for smarter living</w:t>
      </w:r>
    </w:p>
    <w:p>
      <w:r>
        <w:t>https://www.amazon.com/dp/B0AAAAAA?tag=pm330a-20</w:t>
      </w:r>
    </w:p>
    <w:p>
      <w:pPr>
        <w:pStyle w:val="Heading1"/>
      </w:pPr>
      <w:r>
        <w:t>✅ Accessibility Features</w:t>
      </w:r>
    </w:p>
    <w:p>
      <w:r>
        <w:t>- ALT-text for each link/button</w:t>
      </w:r>
    </w:p>
    <w:p>
      <w:r>
        <w:t>- Descriptive labels for screen readers</w:t>
      </w:r>
    </w:p>
    <w:p>
      <w:r>
        <w:t>- High contrast text</w:t>
      </w:r>
    </w:p>
    <w:p>
      <w:r>
        <w:t>- Mobile-first layout</w:t>
      </w:r>
    </w:p>
    <w:p>
      <w:r>
        <w:t>- Large clickable buttons for easy VoiceOver navigation</w:t>
      </w:r>
    </w:p>
    <w:p>
      <w:pPr>
        <w:pStyle w:val="Heading1"/>
      </w:pPr>
      <w:r>
        <w:t>📱 Bio Link for TikTok or Instagram</w:t>
      </w:r>
    </w:p>
    <w:p>
      <w:r>
        <w:t>Use this short link in your social media bio (custom domain recommended):</w:t>
      </w:r>
    </w:p>
    <w:p>
      <w:r>
        <w:t>www.vibeflex.store (or your Linktree-style URL)</w:t>
      </w:r>
    </w:p>
    <w:p>
      <w:r>
        <w:t>Suggested caption: “Everything’s in my VibeFlex link — bio’s got you covered!”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